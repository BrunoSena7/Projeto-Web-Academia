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4DE3" w14:textId="77777777" w:rsidR="006B7140" w:rsidRDefault="00023D02">
      <w:pPr>
        <w:pStyle w:val="Ttulo"/>
      </w:pPr>
      <w:proofErr w:type="spellStart"/>
      <w:r>
        <w:t>Documentação</w:t>
      </w:r>
      <w:proofErr w:type="spellEnd"/>
      <w:r>
        <w:t xml:space="preserve"> do Sistema – Academia Silva</w:t>
      </w:r>
    </w:p>
    <w:p w14:paraId="192CD8BB" w14:textId="77777777" w:rsidR="006B7140" w:rsidRDefault="00023D02">
      <w:proofErr w:type="spellStart"/>
      <w:r>
        <w:t>Disciplina</w:t>
      </w:r>
      <w:proofErr w:type="spellEnd"/>
      <w:r>
        <w:t xml:space="preserve">: </w:t>
      </w:r>
      <w:proofErr w:type="spellStart"/>
      <w:r>
        <w:t>Aplicações</w:t>
      </w:r>
      <w:proofErr w:type="spellEnd"/>
      <w:r>
        <w:t xml:space="preserve"> </w:t>
      </w:r>
      <w:proofErr w:type="gramStart"/>
      <w:r>
        <w:t>para Internet</w:t>
      </w:r>
      <w:proofErr w:type="gramEnd"/>
    </w:p>
    <w:p w14:paraId="68833A8C" w14:textId="77777777" w:rsidR="006B7140" w:rsidRDefault="00023D02">
      <w:r>
        <w:t>Professor: Daniel</w:t>
      </w:r>
    </w:p>
    <w:p w14:paraId="0D6A0B0B" w14:textId="77777777" w:rsidR="006B7140" w:rsidRDefault="00023D02">
      <w:proofErr w:type="spellStart"/>
      <w:r>
        <w:t>Versão</w:t>
      </w:r>
      <w:proofErr w:type="spellEnd"/>
      <w:r>
        <w:t>: 1.0</w:t>
      </w:r>
    </w:p>
    <w:p w14:paraId="383653FA" w14:textId="77777777" w:rsidR="006B7140" w:rsidRDefault="006B7140"/>
    <w:p w14:paraId="17407364" w14:textId="77777777" w:rsidR="006B7140" w:rsidRDefault="00023D02">
      <w:pPr>
        <w:pStyle w:val="Ttulo1"/>
      </w:pPr>
      <w:proofErr w:type="spellStart"/>
      <w:r>
        <w:t>Introdução</w:t>
      </w:r>
      <w:proofErr w:type="spellEnd"/>
    </w:p>
    <w:p w14:paraId="1E978771" w14:textId="77777777" w:rsidR="006B7140" w:rsidRDefault="00023D02"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Academia Silva, </w:t>
      </w:r>
      <w:proofErr w:type="spellStart"/>
      <w:r>
        <w:t>cujo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é </w:t>
      </w:r>
      <w:proofErr w:type="spellStart"/>
      <w:r>
        <w:t>modernizar</w:t>
      </w:r>
      <w:proofErr w:type="spellEnd"/>
      <w:r>
        <w:t xml:space="preserve"> e </w:t>
      </w:r>
      <w:proofErr w:type="spellStart"/>
      <w:r>
        <w:t>facilitar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da academia, </w:t>
      </w:r>
      <w:proofErr w:type="spellStart"/>
      <w:r>
        <w:t>oferecendo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online simples, </w:t>
      </w:r>
      <w:proofErr w:type="spellStart"/>
      <w:r>
        <w:t>funcional</w:t>
      </w:r>
      <w:proofErr w:type="spellEnd"/>
      <w:r>
        <w:t xml:space="preserve"> e </w:t>
      </w:r>
      <w:proofErr w:type="spellStart"/>
      <w:r>
        <w:t>acessível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>.</w:t>
      </w:r>
      <w:r>
        <w:br/>
      </w:r>
      <w:r>
        <w:br/>
        <w:t xml:space="preserve">O </w:t>
      </w:r>
      <w:proofErr w:type="spellStart"/>
      <w:r>
        <w:t>sistema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foco</w:t>
      </w:r>
      <w:proofErr w:type="spellEnd"/>
      <w:r>
        <w:t xml:space="preserve"> principal </w:t>
      </w:r>
      <w:proofErr w:type="spellStart"/>
      <w:r>
        <w:t>apresentar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infraestrutura</w:t>
      </w:r>
      <w:proofErr w:type="spellEnd"/>
      <w:r>
        <w:t xml:space="preserve"> da Academia Silva,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divulgar</w:t>
      </w:r>
      <w:proofErr w:type="spellEnd"/>
      <w:r>
        <w:t xml:space="preserve"> as </w:t>
      </w:r>
      <w:proofErr w:type="spellStart"/>
      <w:r>
        <w:t>modalidades</w:t>
      </w:r>
      <w:proofErr w:type="spellEnd"/>
      <w:r>
        <w:t xml:space="preserve"> de </w:t>
      </w:r>
      <w:proofErr w:type="spellStart"/>
      <w:r>
        <w:t>aulas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, </w:t>
      </w:r>
      <w:proofErr w:type="spellStart"/>
      <w:r>
        <w:t>planos</w:t>
      </w:r>
      <w:proofErr w:type="spellEnd"/>
      <w:r>
        <w:t xml:space="preserve"> de </w:t>
      </w:r>
      <w:proofErr w:type="spellStart"/>
      <w:r>
        <w:t>assinatura</w:t>
      </w:r>
      <w:proofErr w:type="spellEnd"/>
      <w:r>
        <w:t xml:space="preserve"> e </w:t>
      </w:r>
      <w:proofErr w:type="spellStart"/>
      <w:r>
        <w:t>permitir</w:t>
      </w:r>
      <w:proofErr w:type="spellEnd"/>
      <w:r>
        <w:t xml:space="preserve"> a </w:t>
      </w:r>
      <w:proofErr w:type="spellStart"/>
      <w:r>
        <w:t>realização</w:t>
      </w:r>
      <w:proofErr w:type="spellEnd"/>
      <w:r>
        <w:t xml:space="preserve"> de </w:t>
      </w:r>
      <w:proofErr w:type="spellStart"/>
      <w:r>
        <w:t>inscrições</w:t>
      </w:r>
      <w:proofErr w:type="spellEnd"/>
      <w:r>
        <w:t xml:space="preserve">. </w:t>
      </w:r>
      <w:proofErr w:type="spellStart"/>
      <w:r>
        <w:t>Voltado</w:t>
      </w:r>
      <w:proofErr w:type="spellEnd"/>
      <w:r>
        <w:t xml:space="preserve"> para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buscam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e </w:t>
      </w:r>
      <w:proofErr w:type="spellStart"/>
      <w:r>
        <w:t>bem-estar</w:t>
      </w:r>
      <w:proofErr w:type="spellEnd"/>
      <w:r>
        <w:t xml:space="preserve">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proporcionará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, </w:t>
      </w:r>
      <w:proofErr w:type="spellStart"/>
      <w:r>
        <w:t>reunindo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visualização</w:t>
      </w:r>
      <w:proofErr w:type="spellEnd"/>
      <w:r>
        <w:t xml:space="preserve"> de </w:t>
      </w:r>
      <w:proofErr w:type="spellStart"/>
      <w:r>
        <w:t>treinos</w:t>
      </w:r>
      <w:proofErr w:type="spellEnd"/>
      <w:r>
        <w:t xml:space="preserve">, </w:t>
      </w:r>
      <w:proofErr w:type="spellStart"/>
      <w:r>
        <w:t>acesso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aulas</w:t>
      </w:r>
      <w:proofErr w:type="spellEnd"/>
      <w:r>
        <w:t xml:space="preserve">, </w:t>
      </w:r>
      <w:proofErr w:type="spellStart"/>
      <w:r>
        <w:t>planos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inscrições</w:t>
      </w:r>
      <w:proofErr w:type="spellEnd"/>
      <w:r>
        <w:t>.</w:t>
      </w:r>
    </w:p>
    <w:p w14:paraId="3633B1CC" w14:textId="77777777" w:rsidR="006B7140" w:rsidRDefault="00023D02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Sistema</w:t>
      </w:r>
    </w:p>
    <w:p w14:paraId="7838BE57" w14:textId="77777777" w:rsidR="006B7140" w:rsidRDefault="00023D02">
      <w:r>
        <w:t xml:space="preserve">O </w:t>
      </w:r>
      <w:proofErr w:type="spellStart"/>
      <w:r>
        <w:t>sistema</w:t>
      </w:r>
      <w:proofErr w:type="spellEnd"/>
      <w:r>
        <w:t xml:space="preserve"> da Academia Silva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web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treinos</w:t>
      </w:r>
      <w:proofErr w:type="spellEnd"/>
      <w:r>
        <w:t xml:space="preserve">, </w:t>
      </w:r>
      <w:proofErr w:type="spellStart"/>
      <w:r>
        <w:t>planos</w:t>
      </w:r>
      <w:proofErr w:type="spellEnd"/>
      <w:r>
        <w:t xml:space="preserve">, </w:t>
      </w:r>
      <w:proofErr w:type="spellStart"/>
      <w:r>
        <w:t>aulas</w:t>
      </w:r>
      <w:proofErr w:type="spellEnd"/>
      <w:r>
        <w:t xml:space="preserve"> e se </w:t>
      </w:r>
      <w:proofErr w:type="spellStart"/>
      <w:r>
        <w:t>inscrever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pela internet.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apresentará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infraestrutura</w:t>
      </w:r>
      <w:proofErr w:type="spellEnd"/>
      <w:r>
        <w:t xml:space="preserve"> da academia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modalidades</w:t>
      </w:r>
      <w:proofErr w:type="spellEnd"/>
      <w:r>
        <w:t xml:space="preserve"> de </w:t>
      </w:r>
      <w:proofErr w:type="spellStart"/>
      <w:r>
        <w:t>atendimento</w:t>
      </w:r>
      <w:proofErr w:type="spellEnd"/>
      <w:r>
        <w:t>.</w:t>
      </w:r>
      <w:r>
        <w:br/>
      </w:r>
      <w:r>
        <w:br/>
      </w:r>
      <w:proofErr w:type="spellStart"/>
      <w:r>
        <w:t>Haverá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: o </w:t>
      </w:r>
      <w:proofErr w:type="spellStart"/>
      <w:r>
        <w:t>aluno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treinos</w:t>
      </w:r>
      <w:proofErr w:type="spellEnd"/>
      <w:r>
        <w:t xml:space="preserve"> e </w:t>
      </w:r>
      <w:proofErr w:type="spellStart"/>
      <w:r>
        <w:t>planos</w:t>
      </w:r>
      <w:proofErr w:type="spellEnd"/>
      <w:r>
        <w:t xml:space="preserve">, e o </w:t>
      </w:r>
      <w:proofErr w:type="spellStart"/>
      <w:r>
        <w:t>administrador</w:t>
      </w:r>
      <w:proofErr w:type="spellEnd"/>
      <w:r>
        <w:t xml:space="preserve">,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aulas</w:t>
      </w:r>
      <w:proofErr w:type="spellEnd"/>
      <w:r>
        <w:t xml:space="preserve">, </w:t>
      </w:r>
      <w:proofErr w:type="spellStart"/>
      <w:r>
        <w:t>planos</w:t>
      </w:r>
      <w:proofErr w:type="spellEnd"/>
      <w:r>
        <w:t xml:space="preserve"> e </w:t>
      </w:r>
      <w:proofErr w:type="spellStart"/>
      <w:r>
        <w:t>inscrições</w:t>
      </w:r>
      <w:proofErr w:type="spellEnd"/>
      <w:r>
        <w:t>.</w:t>
      </w:r>
    </w:p>
    <w:p w14:paraId="33EB0AA4" w14:textId="77777777" w:rsidR="006B7140" w:rsidRDefault="00023D02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</w:p>
    <w:p w14:paraId="5B03F2F1" w14:textId="07BCF525" w:rsidR="006B7140" w:rsidRDefault="00023D02">
      <w:pPr>
        <w:pStyle w:val="Commarcadores"/>
      </w:pPr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Treinos</w:t>
      </w:r>
      <w:proofErr w:type="spellEnd"/>
      <w:r>
        <w:t xml:space="preserve">: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treinos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>.</w:t>
      </w:r>
    </w:p>
    <w:p w14:paraId="418BFEB0" w14:textId="4F8D0DBD" w:rsidR="006B7140" w:rsidRDefault="00023D02">
      <w:pPr>
        <w:pStyle w:val="Commarcadores"/>
      </w:pPr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Planos</w:t>
      </w:r>
      <w:proofErr w:type="spellEnd"/>
      <w:r>
        <w:t xml:space="preserve">: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planos</w:t>
      </w:r>
      <w:proofErr w:type="spellEnd"/>
      <w:r>
        <w:t xml:space="preserve"> da academia.</w:t>
      </w:r>
    </w:p>
    <w:p w14:paraId="32B6786F" w14:textId="2A4CA579" w:rsidR="006B7140" w:rsidRDefault="00023D02">
      <w:pPr>
        <w:pStyle w:val="Commarcadores"/>
      </w:pPr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Aulas</w:t>
      </w:r>
      <w:proofErr w:type="spellEnd"/>
      <w:r>
        <w:t xml:space="preserve">: </w:t>
      </w:r>
      <w:proofErr w:type="spellStart"/>
      <w:r>
        <w:t>Exibe</w:t>
      </w:r>
      <w:proofErr w:type="spellEnd"/>
      <w:r>
        <w:t xml:space="preserve"> as </w:t>
      </w:r>
      <w:proofErr w:type="spellStart"/>
      <w:r>
        <w:t>aulas</w:t>
      </w:r>
      <w:proofErr w:type="spellEnd"/>
      <w:r>
        <w:t xml:space="preserve"> e </w:t>
      </w:r>
      <w:proofErr w:type="spellStart"/>
      <w:r>
        <w:t>horários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>.</w:t>
      </w:r>
    </w:p>
    <w:p w14:paraId="1D3713A4" w14:textId="79D9CAFA" w:rsidR="006B7140" w:rsidRDefault="00023D02">
      <w:pPr>
        <w:pStyle w:val="Commarcadores"/>
      </w:pPr>
      <w:r>
        <w:t xml:space="preserve">Fazer </w:t>
      </w:r>
      <w:proofErr w:type="spellStart"/>
      <w:r>
        <w:t>Inscrição</w:t>
      </w:r>
      <w:proofErr w:type="spellEnd"/>
      <w:r>
        <w:t xml:space="preserve">: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 </w:t>
      </w:r>
      <w:proofErr w:type="spellStart"/>
      <w:r>
        <w:t>inscrever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plano</w:t>
      </w:r>
      <w:proofErr w:type="spellEnd"/>
      <w:r>
        <w:t>.</w:t>
      </w:r>
    </w:p>
    <w:p w14:paraId="64F941D5" w14:textId="618A3356" w:rsidR="006B7140" w:rsidRDefault="00023D02">
      <w:pPr>
        <w:pStyle w:val="Commarcadores"/>
      </w:pPr>
      <w:r>
        <w:t xml:space="preserve">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Conteúdo</w:t>
      </w:r>
      <w:proofErr w:type="spellEnd"/>
      <w:r>
        <w:t xml:space="preserve">: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e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treinos</w:t>
      </w:r>
      <w:proofErr w:type="spellEnd"/>
      <w:r>
        <w:t xml:space="preserve">, </w:t>
      </w:r>
      <w:proofErr w:type="spellStart"/>
      <w:r>
        <w:t>planos</w:t>
      </w:r>
      <w:proofErr w:type="spellEnd"/>
      <w:r>
        <w:t xml:space="preserve"> e </w:t>
      </w:r>
      <w:proofErr w:type="spellStart"/>
      <w:r>
        <w:t>aulas</w:t>
      </w:r>
      <w:proofErr w:type="spellEnd"/>
      <w:r>
        <w:t>.</w:t>
      </w:r>
    </w:p>
    <w:p w14:paraId="495F7E9E" w14:textId="77777777" w:rsidR="006B7140" w:rsidRDefault="00023D02">
      <w:pPr>
        <w:pStyle w:val="Ttulo1"/>
      </w:pPr>
      <w:proofErr w:type="spellStart"/>
      <w:r>
        <w:t>Equipe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7140" w14:paraId="3FE8A38B" w14:textId="77777777">
        <w:tc>
          <w:tcPr>
            <w:tcW w:w="4320" w:type="dxa"/>
          </w:tcPr>
          <w:p w14:paraId="6F893F00" w14:textId="77777777" w:rsidR="006B7140" w:rsidRDefault="00023D02">
            <w:r>
              <w:t>Nome</w:t>
            </w:r>
          </w:p>
        </w:tc>
        <w:tc>
          <w:tcPr>
            <w:tcW w:w="4320" w:type="dxa"/>
          </w:tcPr>
          <w:p w14:paraId="7F42C766" w14:textId="77777777" w:rsidR="006B7140" w:rsidRDefault="00023D02">
            <w:proofErr w:type="spellStart"/>
            <w:r>
              <w:t>Função</w:t>
            </w:r>
            <w:proofErr w:type="spellEnd"/>
          </w:p>
        </w:tc>
      </w:tr>
      <w:tr w:rsidR="006B7140" w14:paraId="23080425" w14:textId="77777777">
        <w:tc>
          <w:tcPr>
            <w:tcW w:w="4320" w:type="dxa"/>
          </w:tcPr>
          <w:p w14:paraId="5AD6DF57" w14:textId="77777777" w:rsidR="006B7140" w:rsidRDefault="00023D02">
            <w:r>
              <w:t xml:space="preserve">Douglas </w:t>
            </w:r>
            <w:proofErr w:type="spellStart"/>
            <w:r>
              <w:t>Vinícius</w:t>
            </w:r>
            <w:proofErr w:type="spellEnd"/>
          </w:p>
        </w:tc>
        <w:tc>
          <w:tcPr>
            <w:tcW w:w="4320" w:type="dxa"/>
          </w:tcPr>
          <w:p w14:paraId="0042F044" w14:textId="77777777" w:rsidR="006B7140" w:rsidRDefault="00023D02">
            <w:proofErr w:type="spellStart"/>
            <w:r>
              <w:t>Desenvolvedor</w:t>
            </w:r>
            <w:proofErr w:type="spellEnd"/>
            <w:r>
              <w:t xml:space="preserve"> Front-End</w:t>
            </w:r>
          </w:p>
        </w:tc>
      </w:tr>
      <w:tr w:rsidR="006B7140" w14:paraId="5F606C46" w14:textId="77777777">
        <w:tc>
          <w:tcPr>
            <w:tcW w:w="4320" w:type="dxa"/>
          </w:tcPr>
          <w:p w14:paraId="0593D610" w14:textId="77777777" w:rsidR="006B7140" w:rsidRDefault="00023D02">
            <w:r>
              <w:t xml:space="preserve">Bruno </w:t>
            </w:r>
            <w:proofErr w:type="spellStart"/>
            <w:r>
              <w:t>Sena</w:t>
            </w:r>
            <w:proofErr w:type="spellEnd"/>
          </w:p>
        </w:tc>
        <w:tc>
          <w:tcPr>
            <w:tcW w:w="4320" w:type="dxa"/>
          </w:tcPr>
          <w:p w14:paraId="1387E4C7" w14:textId="77777777" w:rsidR="006B7140" w:rsidRDefault="00023D02">
            <w:proofErr w:type="spellStart"/>
            <w:r>
              <w:t>Desenvolvedor</w:t>
            </w:r>
            <w:proofErr w:type="spellEnd"/>
            <w:r>
              <w:t xml:space="preserve"> Front-End</w:t>
            </w:r>
          </w:p>
        </w:tc>
      </w:tr>
      <w:tr w:rsidR="006B7140" w14:paraId="61314688" w14:textId="77777777">
        <w:tc>
          <w:tcPr>
            <w:tcW w:w="4320" w:type="dxa"/>
          </w:tcPr>
          <w:p w14:paraId="1126AC4C" w14:textId="77777777" w:rsidR="006B7140" w:rsidRDefault="00023D02">
            <w:r>
              <w:t xml:space="preserve">Pedro </w:t>
            </w:r>
            <w:proofErr w:type="spellStart"/>
            <w:r>
              <w:t>Vitor</w:t>
            </w:r>
            <w:proofErr w:type="spellEnd"/>
            <w:r>
              <w:t xml:space="preserve"> </w:t>
            </w:r>
            <w:proofErr w:type="spellStart"/>
            <w:r>
              <w:t>Leão</w:t>
            </w:r>
            <w:proofErr w:type="spellEnd"/>
          </w:p>
        </w:tc>
        <w:tc>
          <w:tcPr>
            <w:tcW w:w="4320" w:type="dxa"/>
          </w:tcPr>
          <w:p w14:paraId="13ACA48C" w14:textId="77777777" w:rsidR="006B7140" w:rsidRDefault="00023D02">
            <w:proofErr w:type="spellStart"/>
            <w:r>
              <w:t>Desenvolvedor</w:t>
            </w:r>
            <w:proofErr w:type="spellEnd"/>
            <w:r>
              <w:t xml:space="preserve"> Front-End</w:t>
            </w:r>
          </w:p>
        </w:tc>
      </w:tr>
    </w:tbl>
    <w:p w14:paraId="3A6BA7AC" w14:textId="77777777" w:rsidR="006B7140" w:rsidRDefault="00023D02">
      <w:pPr>
        <w:pStyle w:val="Ttulo1"/>
      </w:pPr>
      <w:proofErr w:type="spellStart"/>
      <w:r>
        <w:t>Cronograma</w:t>
      </w:r>
      <w:proofErr w:type="spellEnd"/>
      <w:r>
        <w:t xml:space="preserve"> do </w:t>
      </w:r>
      <w:proofErr w:type="spellStart"/>
      <w:r>
        <w:t>Projeto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7140" w14:paraId="442B2D93" w14:textId="77777777">
        <w:tc>
          <w:tcPr>
            <w:tcW w:w="4320" w:type="dxa"/>
          </w:tcPr>
          <w:p w14:paraId="4F0C4A46" w14:textId="77777777" w:rsidR="006B7140" w:rsidRDefault="00023D02">
            <w:r>
              <w:t>Data</w:t>
            </w:r>
          </w:p>
        </w:tc>
        <w:tc>
          <w:tcPr>
            <w:tcW w:w="4320" w:type="dxa"/>
          </w:tcPr>
          <w:p w14:paraId="258A42A3" w14:textId="77777777" w:rsidR="006B7140" w:rsidRDefault="00023D02">
            <w:proofErr w:type="spellStart"/>
            <w:r>
              <w:t>Descrição</w:t>
            </w:r>
            <w:proofErr w:type="spellEnd"/>
          </w:p>
        </w:tc>
      </w:tr>
      <w:tr w:rsidR="006B7140" w14:paraId="62E0FC27" w14:textId="77777777">
        <w:tc>
          <w:tcPr>
            <w:tcW w:w="4320" w:type="dxa"/>
          </w:tcPr>
          <w:p w14:paraId="47802962" w14:textId="77777777" w:rsidR="006B7140" w:rsidRDefault="00023D02">
            <w:r>
              <w:t>01/05/2025</w:t>
            </w:r>
          </w:p>
        </w:tc>
        <w:tc>
          <w:tcPr>
            <w:tcW w:w="4320" w:type="dxa"/>
          </w:tcPr>
          <w:p w14:paraId="1AC06B4C" w14:textId="77777777" w:rsidR="006B7140" w:rsidRDefault="00023D02">
            <w:proofErr w:type="spellStart"/>
            <w:r>
              <w:t>Definição</w:t>
            </w:r>
            <w:proofErr w:type="spellEnd"/>
            <w:r>
              <w:t xml:space="preserve"> da </w:t>
            </w:r>
            <w:proofErr w:type="spellStart"/>
            <w:r>
              <w:t>equipe</w:t>
            </w:r>
            <w:proofErr w:type="spellEnd"/>
            <w:r>
              <w:t xml:space="preserve"> e do </w:t>
            </w:r>
            <w:proofErr w:type="spellStart"/>
            <w:r>
              <w:t>tema</w:t>
            </w:r>
            <w:proofErr w:type="spellEnd"/>
          </w:p>
        </w:tc>
      </w:tr>
      <w:tr w:rsidR="006B7140" w14:paraId="6C1A9A9A" w14:textId="77777777">
        <w:tc>
          <w:tcPr>
            <w:tcW w:w="4320" w:type="dxa"/>
          </w:tcPr>
          <w:p w14:paraId="6C365130" w14:textId="77777777" w:rsidR="006B7140" w:rsidRDefault="00023D02">
            <w:r>
              <w:t>08/05/2025</w:t>
            </w:r>
          </w:p>
        </w:tc>
        <w:tc>
          <w:tcPr>
            <w:tcW w:w="4320" w:type="dxa"/>
          </w:tcPr>
          <w:p w14:paraId="7AD5834A" w14:textId="77777777" w:rsidR="006B7140" w:rsidRDefault="00023D02">
            <w:proofErr w:type="spellStart"/>
            <w:r>
              <w:t>Início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e </w:t>
            </w:r>
            <w:proofErr w:type="spellStart"/>
            <w:r>
              <w:t>esboço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6B7140" w14:paraId="639DA712" w14:textId="77777777">
        <w:tc>
          <w:tcPr>
            <w:tcW w:w="4320" w:type="dxa"/>
          </w:tcPr>
          <w:p w14:paraId="53A9F55D" w14:textId="77777777" w:rsidR="006B7140" w:rsidRDefault="00023D02">
            <w:r>
              <w:t>08/05/2025</w:t>
            </w:r>
          </w:p>
        </w:tc>
        <w:tc>
          <w:tcPr>
            <w:tcW w:w="4320" w:type="dxa"/>
          </w:tcPr>
          <w:p w14:paraId="3A36CE85" w14:textId="77777777" w:rsidR="006B7140" w:rsidRDefault="00023D02">
            <w:proofErr w:type="spellStart"/>
            <w:r>
              <w:t>Página</w:t>
            </w:r>
            <w:proofErr w:type="spellEnd"/>
            <w:r>
              <w:t xml:space="preserve">: Como é </w:t>
            </w:r>
            <w:proofErr w:type="gramStart"/>
            <w:r>
              <w:t>a</w:t>
            </w:r>
            <w:proofErr w:type="gramEnd"/>
            <w:r>
              <w:t xml:space="preserve"> academia</w:t>
            </w:r>
          </w:p>
        </w:tc>
      </w:tr>
      <w:tr w:rsidR="006B7140" w14:paraId="2F41DA83" w14:textId="77777777">
        <w:tc>
          <w:tcPr>
            <w:tcW w:w="4320" w:type="dxa"/>
          </w:tcPr>
          <w:p w14:paraId="321F46D1" w14:textId="77777777" w:rsidR="006B7140" w:rsidRDefault="00023D02">
            <w:r>
              <w:t>08/05/2025</w:t>
            </w:r>
          </w:p>
        </w:tc>
        <w:tc>
          <w:tcPr>
            <w:tcW w:w="4320" w:type="dxa"/>
          </w:tcPr>
          <w:p w14:paraId="74EC7B44" w14:textId="77777777" w:rsidR="006B7140" w:rsidRDefault="00023D02">
            <w:proofErr w:type="spellStart"/>
            <w:r>
              <w:t>Página</w:t>
            </w:r>
            <w:proofErr w:type="spellEnd"/>
            <w:r>
              <w:t xml:space="preserve">: </w:t>
            </w:r>
            <w:proofErr w:type="spellStart"/>
            <w:r>
              <w:t>Serviços</w:t>
            </w:r>
            <w:proofErr w:type="spellEnd"/>
          </w:p>
        </w:tc>
      </w:tr>
      <w:tr w:rsidR="006B7140" w14:paraId="266BB66D" w14:textId="77777777">
        <w:tc>
          <w:tcPr>
            <w:tcW w:w="4320" w:type="dxa"/>
          </w:tcPr>
          <w:p w14:paraId="0C68A258" w14:textId="77777777" w:rsidR="006B7140" w:rsidRDefault="00023D02">
            <w:r>
              <w:t>08/05/2025</w:t>
            </w:r>
          </w:p>
        </w:tc>
        <w:tc>
          <w:tcPr>
            <w:tcW w:w="4320" w:type="dxa"/>
          </w:tcPr>
          <w:p w14:paraId="2528B9C6" w14:textId="77777777" w:rsidR="006B7140" w:rsidRDefault="00023D02">
            <w:proofErr w:type="spellStart"/>
            <w:r>
              <w:t>Página</w:t>
            </w:r>
            <w:proofErr w:type="spellEnd"/>
            <w:r>
              <w:t xml:space="preserve">: </w:t>
            </w:r>
            <w:proofErr w:type="spellStart"/>
            <w:r>
              <w:t>Contatos</w:t>
            </w:r>
            <w:proofErr w:type="spellEnd"/>
          </w:p>
        </w:tc>
      </w:tr>
    </w:tbl>
    <w:p w14:paraId="0D4230BE" w14:textId="77777777" w:rsidR="006B7140" w:rsidRDefault="00023D02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</w:p>
    <w:p w14:paraId="3F54A4E4" w14:textId="77777777" w:rsidR="006B7140" w:rsidRDefault="00023D02">
      <w:r>
        <w:t xml:space="preserve">• </w:t>
      </w:r>
      <w:proofErr w:type="spellStart"/>
      <w:r>
        <w:t>Responsividade</w:t>
      </w:r>
      <w:proofErr w:type="spellEnd"/>
      <w:r>
        <w:t xml:space="preserve">: As </w:t>
      </w:r>
      <w:proofErr w:type="spellStart"/>
      <w:r>
        <w:t>páginas</w:t>
      </w:r>
      <w:proofErr w:type="spellEnd"/>
      <w:r>
        <w:t xml:space="preserve"> se </w:t>
      </w:r>
      <w:proofErr w:type="spellStart"/>
      <w:r>
        <w:t>adaptarão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tamanhos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(</w:t>
      </w:r>
      <w:proofErr w:type="spellStart"/>
      <w:r>
        <w:t>celular</w:t>
      </w:r>
      <w:proofErr w:type="spellEnd"/>
      <w:r>
        <w:t>, tablet e desktop).</w:t>
      </w:r>
    </w:p>
    <w:p w14:paraId="2D469DB0" w14:textId="77777777" w:rsidR="006B7140" w:rsidRDefault="00023D02">
      <w:r>
        <w:t xml:space="preserve">• </w:t>
      </w:r>
      <w:proofErr w:type="spellStart"/>
      <w:r>
        <w:t>Compatibilidade</w:t>
      </w:r>
      <w:proofErr w:type="spellEnd"/>
      <w:r>
        <w:t xml:space="preserve">: </w:t>
      </w:r>
      <w:proofErr w:type="spellStart"/>
      <w:r>
        <w:t>Funcionará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>.</w:t>
      </w:r>
    </w:p>
    <w:p w14:paraId="091C4122" w14:textId="77777777" w:rsidR="006B7140" w:rsidRDefault="00023D02">
      <w:pPr>
        <w:pStyle w:val="Ttulo1"/>
      </w:pPr>
      <w:r>
        <w:t xml:space="preserve">Link do </w:t>
      </w:r>
      <w:proofErr w:type="spellStart"/>
      <w:r>
        <w:t>Repositório</w:t>
      </w:r>
      <w:proofErr w:type="spellEnd"/>
    </w:p>
    <w:p w14:paraId="1BFB60D0" w14:textId="77777777" w:rsidR="006B7140" w:rsidRDefault="00023D02">
      <w:r>
        <w:t>https://github.com/BrunoSena7/Projeto-Web-Academia</w:t>
      </w:r>
    </w:p>
    <w:p w14:paraId="15BDCC87" w14:textId="77777777" w:rsidR="006B7140" w:rsidRDefault="00023D02">
      <w:pPr>
        <w:pStyle w:val="Ttulo1"/>
      </w:pPr>
      <w:proofErr w:type="spellStart"/>
      <w:r>
        <w:t>Esboços</w:t>
      </w:r>
      <w:proofErr w:type="spellEnd"/>
      <w:r>
        <w:t xml:space="preserve"> de </w:t>
      </w:r>
      <w:proofErr w:type="spellStart"/>
      <w:r>
        <w:t>Telas</w:t>
      </w:r>
      <w:proofErr w:type="spellEnd"/>
    </w:p>
    <w:p w14:paraId="2D5C1D07" w14:textId="77777777" w:rsidR="006B7140" w:rsidRDefault="00023D02">
      <w:proofErr w:type="spellStart"/>
      <w:r>
        <w:t>Abaixo</w:t>
      </w:r>
      <w:proofErr w:type="spellEnd"/>
      <w:r>
        <w:t xml:space="preserve">, um </w:t>
      </w:r>
      <w:proofErr w:type="spellStart"/>
      <w:r>
        <w:t>esboço</w:t>
      </w:r>
      <w:proofErr w:type="spellEnd"/>
      <w:r>
        <w:t xml:space="preserve"> da </w:t>
      </w:r>
      <w:proofErr w:type="spellStart"/>
      <w:r>
        <w:t>tela</w:t>
      </w:r>
      <w:proofErr w:type="spellEnd"/>
      <w:r>
        <w:t xml:space="preserve"> principal do </w:t>
      </w:r>
      <w:proofErr w:type="spellStart"/>
      <w:r>
        <w:t>sistema</w:t>
      </w:r>
      <w:proofErr w:type="spellEnd"/>
      <w:r>
        <w:t xml:space="preserve"> da Academia Silva:</w:t>
      </w:r>
    </w:p>
    <w:p w14:paraId="41D2620C" w14:textId="77777777" w:rsidR="006B7140" w:rsidRDefault="00023D02">
      <w:proofErr w:type="spellStart"/>
      <w:r>
        <w:t>Figura</w:t>
      </w:r>
      <w:proofErr w:type="spellEnd"/>
      <w:r>
        <w:t xml:space="preserve"> 1 –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do Sistema</w:t>
      </w:r>
    </w:p>
    <w:p w14:paraId="3F082B4B" w14:textId="0E0CCB1B" w:rsidR="006B7140" w:rsidRDefault="00561CE4">
      <w:r>
        <w:rPr>
          <w:noProof/>
        </w:rPr>
        <w:drawing>
          <wp:anchor distT="0" distB="0" distL="114300" distR="114300" simplePos="0" relativeHeight="251659264" behindDoc="0" locked="0" layoutInCell="1" allowOverlap="1" wp14:anchorId="1BD87765" wp14:editId="56CEE85F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486400" cy="2749550"/>
            <wp:effectExtent l="0" t="0" r="0" b="0"/>
            <wp:wrapTopAndBottom/>
            <wp:docPr id="4098473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7380" name="Imagem 4098473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71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495363">
    <w:abstractNumId w:val="8"/>
  </w:num>
  <w:num w:numId="2" w16cid:durableId="1858225419">
    <w:abstractNumId w:val="6"/>
  </w:num>
  <w:num w:numId="3" w16cid:durableId="1541746350">
    <w:abstractNumId w:val="5"/>
  </w:num>
  <w:num w:numId="4" w16cid:durableId="1776904714">
    <w:abstractNumId w:val="4"/>
  </w:num>
  <w:num w:numId="5" w16cid:durableId="206726679">
    <w:abstractNumId w:val="7"/>
  </w:num>
  <w:num w:numId="6" w16cid:durableId="48038221">
    <w:abstractNumId w:val="3"/>
  </w:num>
  <w:num w:numId="7" w16cid:durableId="1682857793">
    <w:abstractNumId w:val="2"/>
  </w:num>
  <w:num w:numId="8" w16cid:durableId="190188673">
    <w:abstractNumId w:val="1"/>
  </w:num>
  <w:num w:numId="9" w16cid:durableId="54548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02"/>
    <w:rsid w:val="00034616"/>
    <w:rsid w:val="0006063C"/>
    <w:rsid w:val="0015074B"/>
    <w:rsid w:val="001A472C"/>
    <w:rsid w:val="0029639D"/>
    <w:rsid w:val="00326F90"/>
    <w:rsid w:val="00456B1B"/>
    <w:rsid w:val="00561CE4"/>
    <w:rsid w:val="006B7140"/>
    <w:rsid w:val="00AA1D8D"/>
    <w:rsid w:val="00B07A79"/>
    <w:rsid w:val="00B33162"/>
    <w:rsid w:val="00B47730"/>
    <w:rsid w:val="00C522B2"/>
    <w:rsid w:val="00CB0664"/>
    <w:rsid w:val="00FB45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D7B932"/>
  <w14:defaultImageDpi w14:val="300"/>
  <w15:docId w15:val="{61FA1B9B-1680-0342-A345-CF950DD0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Douglas Vinícius</cp:lastModifiedBy>
  <cp:revision>2</cp:revision>
  <dcterms:created xsi:type="dcterms:W3CDTF">2025-05-17T00:49:00Z</dcterms:created>
  <dcterms:modified xsi:type="dcterms:W3CDTF">2025-05-17T00:49:00Z</dcterms:modified>
  <cp:category/>
</cp:coreProperties>
</file>